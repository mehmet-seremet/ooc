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393" w:rsidRDefault="00D777B9">
      <w:pPr>
        <w:pStyle w:val="KonuBal"/>
      </w:pPr>
      <w:r>
        <w:t>Genius Open Online Center Kullanım Dökümanı</w:t>
      </w:r>
    </w:p>
    <w:p w:rsidR="00E53393" w:rsidRDefault="00D777B9">
      <w:pPr>
        <w:pStyle w:val="Balk1"/>
      </w:pPr>
      <w:r>
        <w:t>1. İçindekiler</w:t>
      </w:r>
    </w:p>
    <w:p w:rsidR="00E53393" w:rsidRDefault="00D777B9">
      <w:pPr>
        <w:pStyle w:val="ListeNumaras"/>
      </w:pPr>
      <w:r>
        <w:t>Giriş</w:t>
      </w:r>
    </w:p>
    <w:p w:rsidR="00E53393" w:rsidRDefault="00D777B9">
      <w:pPr>
        <w:pStyle w:val="ListeNumaras"/>
      </w:pPr>
      <w:r>
        <w:t>Sistem Gereksinimleri</w:t>
      </w:r>
    </w:p>
    <w:p w:rsidR="00E53393" w:rsidRDefault="00D777B9">
      <w:pPr>
        <w:pStyle w:val="ListeNumaras"/>
      </w:pPr>
      <w:r>
        <w:t>Kurulum</w:t>
      </w:r>
    </w:p>
    <w:p w:rsidR="00E53393" w:rsidRDefault="00D777B9">
      <w:pPr>
        <w:pStyle w:val="ListeNumaras"/>
      </w:pPr>
      <w:r>
        <w:t>İlk Giriş</w:t>
      </w:r>
    </w:p>
    <w:p w:rsidR="00E53393" w:rsidRDefault="00D777B9">
      <w:pPr>
        <w:pStyle w:val="ListeNumaras"/>
      </w:pPr>
      <w:r>
        <w:t>Ana Menü</w:t>
      </w:r>
    </w:p>
    <w:p w:rsidR="00E53393" w:rsidRDefault="00D777B9">
      <w:pPr>
        <w:pStyle w:val="ListeNumaras"/>
      </w:pPr>
      <w:r>
        <w:t>Temel Özellikler</w:t>
      </w:r>
    </w:p>
    <w:p w:rsidR="00E53393" w:rsidRDefault="00D777B9">
      <w:pPr>
        <w:pStyle w:val="ListeNumaras"/>
      </w:pPr>
      <w:r>
        <w:t>Gelişmiş Özellikler</w:t>
      </w:r>
    </w:p>
    <w:p w:rsidR="00E53393" w:rsidRDefault="00D777B9">
      <w:pPr>
        <w:pStyle w:val="ListeNumaras"/>
      </w:pPr>
      <w:r>
        <w:t>Sorun Giderme</w:t>
      </w:r>
    </w:p>
    <w:p w:rsidR="00E53393" w:rsidRDefault="00D777B9">
      <w:pPr>
        <w:pStyle w:val="ListeNumaras"/>
      </w:pPr>
      <w:r>
        <w:t>SSS</w:t>
      </w:r>
    </w:p>
    <w:p w:rsidR="00E53393" w:rsidRDefault="00D777B9">
      <w:pPr>
        <w:pStyle w:val="ListeNumaras"/>
      </w:pPr>
      <w:r>
        <w:t>İletişim</w:t>
      </w:r>
    </w:p>
    <w:p w:rsidR="00E53393" w:rsidRDefault="00D777B9">
      <w:pPr>
        <w:pStyle w:val="Balk1"/>
      </w:pPr>
      <w:r>
        <w:t>2. Giriş</w:t>
      </w:r>
    </w:p>
    <w:p w:rsidR="00E53393" w:rsidRDefault="00D777B9">
      <w:r>
        <w:t>Genius Open Online Center (O</w:t>
      </w:r>
      <w:bookmarkStart w:id="0" w:name="_GoBack"/>
      <w:bookmarkEnd w:id="0"/>
      <w:r>
        <w:t xml:space="preserve">OC), modern eğitim kurumları için </w:t>
      </w:r>
      <w:r>
        <w:t>tasarlanmış kapsamlı bir öğrenme yönetim sistemidir. Bu platform, öğrenci ve öğretmenlerin etkileşimli bir ortamda buluşmasını sağlar.</w:t>
      </w:r>
    </w:p>
    <w:p w:rsidR="00E53393" w:rsidRDefault="00D777B9">
      <w:pPr>
        <w:pStyle w:val="ListeMaddemi"/>
      </w:pPr>
      <w:r>
        <w:t>Çevrimiçi Sınıf Yönetimi: Sanal sınıflar oluşturun ve yönetin</w:t>
      </w:r>
    </w:p>
    <w:p w:rsidR="00E53393" w:rsidRDefault="00D777B9">
      <w:pPr>
        <w:pStyle w:val="ListeMaddemi"/>
      </w:pPr>
      <w:r>
        <w:t>İçerik Paylaşımı: Çoklu medya desteği ile ders materyalleri</w:t>
      </w:r>
      <w:r>
        <w:t xml:space="preserve"> paylaşın</w:t>
      </w:r>
    </w:p>
    <w:p w:rsidR="00E53393" w:rsidRDefault="00D777B9">
      <w:pPr>
        <w:pStyle w:val="ListeMaddemi"/>
      </w:pPr>
      <w:r>
        <w:t>Değerlendirme Araçları: Quiz, sınav ve ödev yönetimi</w:t>
      </w:r>
    </w:p>
    <w:p w:rsidR="00E53393" w:rsidRDefault="00D777B9">
      <w:pPr>
        <w:pStyle w:val="ListeMaddemi"/>
      </w:pPr>
      <w:r>
        <w:t>Gerçek Zamanlı İletişim: Anlık mesajlaşma ve video konferans</w:t>
      </w:r>
    </w:p>
    <w:p w:rsidR="00E53393" w:rsidRDefault="00D777B9">
      <w:pPr>
        <w:pStyle w:val="ListeMaddemi"/>
      </w:pPr>
      <w:r>
        <w:t>Raporlama: Detaylı öğrenci performans raporları</w:t>
      </w:r>
    </w:p>
    <w:p w:rsidR="00E53393" w:rsidRDefault="00D777B9">
      <w:pPr>
        <w:pStyle w:val="Balk1"/>
      </w:pPr>
      <w:r>
        <w:t>3. Sistem Gereksinimleri</w:t>
      </w:r>
    </w:p>
    <w:p w:rsidR="00E53393" w:rsidRDefault="00D777B9">
      <w:pPr>
        <w:pStyle w:val="ListeMaddemi"/>
      </w:pPr>
      <w:r>
        <w:t>RAM: 8 GB veya üzeri</w:t>
      </w:r>
    </w:p>
    <w:p w:rsidR="00E53393" w:rsidRDefault="00D777B9">
      <w:pPr>
        <w:pStyle w:val="ListeMaddemi"/>
      </w:pPr>
      <w:r>
        <w:t xml:space="preserve">İşlemci: Intel i5 veya AMD Ryzen 5 eş </w:t>
      </w:r>
      <w:r>
        <w:t>değeri</w:t>
      </w:r>
    </w:p>
    <w:p w:rsidR="00E53393" w:rsidRDefault="00D777B9">
      <w:pPr>
        <w:pStyle w:val="ListeMaddemi"/>
      </w:pPr>
      <w:r>
        <w:t>İnternet Bağlantısı: 50 Mbps veya üzeri</w:t>
      </w:r>
    </w:p>
    <w:p w:rsidR="00E53393" w:rsidRDefault="00D777B9">
      <w:pPr>
        <w:pStyle w:val="Balk2"/>
      </w:pPr>
      <w:r>
        <w:t>Temel Özellikler</w:t>
      </w:r>
    </w:p>
    <w:p w:rsidR="00E53393" w:rsidRDefault="00D777B9">
      <w:pPr>
        <w:pStyle w:val="Balk2"/>
      </w:pPr>
      <w:r>
        <w:t>Minimum Sistem Gereksinimleri</w:t>
      </w:r>
    </w:p>
    <w:p w:rsidR="00E53393" w:rsidRDefault="00D777B9">
      <w:pPr>
        <w:pStyle w:val="ListeMaddemi"/>
      </w:pPr>
      <w:r>
        <w:t>İşletim Sistemi: Windows 10/11, macOS 10.14+, Linux Ubuntu 18.04+</w:t>
      </w:r>
    </w:p>
    <w:p w:rsidR="00E53393" w:rsidRDefault="00D777B9">
      <w:pPr>
        <w:pStyle w:val="ListeMaddemi"/>
      </w:pPr>
      <w:r>
        <w:t>Tarayıcı: Chrome 90+, Firefox 88+, Safari 14+, Edge 90+</w:t>
      </w:r>
    </w:p>
    <w:p w:rsidR="00E53393" w:rsidRDefault="00D777B9">
      <w:pPr>
        <w:pStyle w:val="ListeMaddemi"/>
      </w:pPr>
      <w:r>
        <w:t>RAM: 4 GB</w:t>
      </w:r>
    </w:p>
    <w:p w:rsidR="00E53393" w:rsidRDefault="00D777B9">
      <w:pPr>
        <w:pStyle w:val="ListeMaddemi"/>
      </w:pPr>
      <w:r>
        <w:t xml:space="preserve">İnternet Bağlantısı: En az 10 </w:t>
      </w:r>
      <w:r>
        <w:t>Mbps (önerilen 25 Mbps)</w:t>
      </w:r>
    </w:p>
    <w:p w:rsidR="00E53393" w:rsidRDefault="00D777B9">
      <w:pPr>
        <w:pStyle w:val="ListeMaddemi"/>
      </w:pPr>
      <w:r>
        <w:lastRenderedPageBreak/>
        <w:t>Depolama: 2 GB boş alan</w:t>
      </w:r>
    </w:p>
    <w:p w:rsidR="00E53393" w:rsidRDefault="00D777B9">
      <w:pPr>
        <w:pStyle w:val="Balk1"/>
      </w:pPr>
      <w:r>
        <w:t>4. Kurulum</w:t>
      </w:r>
    </w:p>
    <w:p w:rsidR="00E53393" w:rsidRDefault="00D777B9">
      <w:pPr>
        <w:pStyle w:val="ListeNumaras"/>
      </w:pPr>
      <w:r>
        <w:t>Android: Google Play Store'dan "Genius OOC" uygulamasını indirin</w:t>
      </w:r>
    </w:p>
    <w:p w:rsidR="00E53393" w:rsidRDefault="00D777B9">
      <w:pPr>
        <w:pStyle w:val="ListeNumaras"/>
      </w:pPr>
      <w:r>
        <w:t>iOS: App Store'dan "Genius OOC" uygulamasını indirin</w:t>
      </w:r>
    </w:p>
    <w:p w:rsidR="00E53393" w:rsidRDefault="00D777B9">
      <w:pPr>
        <w:pStyle w:val="ListeNumaras"/>
      </w:pPr>
      <w:r>
        <w:t>Uygulamayı açın ve kurumsal bilgilerinizi girin</w:t>
      </w:r>
    </w:p>
    <w:p w:rsidR="00E53393" w:rsidRDefault="00D777B9">
      <w:pPr>
        <w:pStyle w:val="Balk2"/>
      </w:pPr>
      <w:r>
        <w:t>Önerilen Sistem Gereksinimleri</w:t>
      </w:r>
    </w:p>
    <w:p w:rsidR="00E53393" w:rsidRDefault="00D777B9">
      <w:pPr>
        <w:pStyle w:val="Balk2"/>
      </w:pPr>
      <w:r>
        <w:t>Web Tabanlı Erişim</w:t>
      </w:r>
    </w:p>
    <w:p w:rsidR="00E53393" w:rsidRDefault="00D777B9">
      <w:pPr>
        <w:pStyle w:val="ListeNumaras"/>
      </w:pPr>
      <w:r>
        <w:t>Tarayıcınızı açın</w:t>
      </w:r>
    </w:p>
    <w:p w:rsidR="00E53393" w:rsidRDefault="00D777B9">
      <w:pPr>
        <w:pStyle w:val="ListeNumaras"/>
      </w:pPr>
      <w:r>
        <w:t>https://goc.genius.edu adresine gidin</w:t>
      </w:r>
    </w:p>
    <w:p w:rsidR="00E53393" w:rsidRDefault="00D777B9">
      <w:pPr>
        <w:pStyle w:val="ListeNumaras"/>
      </w:pPr>
      <w:r>
        <w:t>Kurumunuzun verdiği giriş bilgilerini kullanın</w:t>
      </w:r>
    </w:p>
    <w:p w:rsidR="00E53393" w:rsidRDefault="00D777B9">
      <w:pPr>
        <w:pStyle w:val="Balk1"/>
      </w:pPr>
      <w:r>
        <w:t>5. İlk Giriş</w:t>
      </w:r>
    </w:p>
    <w:p w:rsidR="00E53393" w:rsidRDefault="00D777B9">
      <w:r>
        <w:t>Eğer ilk kez giriş yapıyorsanız:</w:t>
      </w:r>
    </w:p>
    <w:p w:rsidR="00E53393" w:rsidRDefault="00D777B9">
      <w:pPr>
        <w:pStyle w:val="ListeNumaras"/>
      </w:pPr>
      <w:r>
        <w:t>Kurumunuzun verdiği geçici şifreyi kullanın</w:t>
      </w:r>
    </w:p>
    <w:p w:rsidR="00E53393" w:rsidRDefault="00D777B9">
      <w:pPr>
        <w:pStyle w:val="ListeNumaras"/>
      </w:pPr>
      <w:r>
        <w:t>Sistem sizden yeni bir şifre oluşturmanızı i</w:t>
      </w:r>
      <w:r>
        <w:t>steyecek</w:t>
      </w:r>
    </w:p>
    <w:p w:rsidR="00E53393" w:rsidRDefault="00D777B9">
      <w:pPr>
        <w:pStyle w:val="ListeNumaras"/>
      </w:pPr>
      <w:r>
        <w:t>Güvenli bir şifre oluşturun (en az 8 karakter, büyük/küçük harf, sayı ve özel karakter)</w:t>
      </w:r>
    </w:p>
    <w:p w:rsidR="00E53393" w:rsidRDefault="00D777B9">
      <w:pPr>
        <w:pStyle w:val="ListeNumaras"/>
      </w:pPr>
      <w:r>
        <w:t>Profil bilgilerinizi güncelleyin</w:t>
      </w:r>
    </w:p>
    <w:p w:rsidR="00E53393" w:rsidRDefault="00D777B9">
      <w:pPr>
        <w:pStyle w:val="Balk2"/>
      </w:pPr>
      <w:r>
        <w:t>Mobil Uygulama</w:t>
      </w:r>
    </w:p>
    <w:p w:rsidR="00E53393" w:rsidRDefault="00D777B9">
      <w:pPr>
        <w:pStyle w:val="Balk2"/>
      </w:pPr>
      <w:r>
        <w:t>Giriş Adımları</w:t>
      </w:r>
    </w:p>
    <w:p w:rsidR="00E53393" w:rsidRDefault="00D777B9">
      <w:pPr>
        <w:pStyle w:val="ListeNumaras"/>
      </w:pPr>
      <w:r>
        <w:t>Ana sayfada "Giriş Yap" butonuna tıklayın</w:t>
      </w:r>
    </w:p>
    <w:p w:rsidR="00E53393" w:rsidRDefault="00D777B9">
      <w:pPr>
        <w:pStyle w:val="ListeNumaras"/>
      </w:pPr>
      <w:r>
        <w:t>Kullanıcı Adı ve Şifre bilgilerinizi girin</w:t>
      </w:r>
    </w:p>
    <w:p w:rsidR="00E53393" w:rsidRDefault="00D777B9">
      <w:pPr>
        <w:pStyle w:val="ListeNumaras"/>
      </w:pPr>
      <w:r>
        <w:t>"Beni Hatır</w:t>
      </w:r>
      <w:r>
        <w:t>la" seçeneğini işaretleyebilirsiniz</w:t>
      </w:r>
    </w:p>
    <w:p w:rsidR="00E53393" w:rsidRDefault="00D777B9">
      <w:pPr>
        <w:pStyle w:val="ListeNumaras"/>
      </w:pPr>
      <w:r>
        <w:t>"Giriş" butonuna tıklayın</w:t>
      </w:r>
    </w:p>
    <w:p w:rsidR="00E53393" w:rsidRDefault="00D777B9">
      <w:pPr>
        <w:pStyle w:val="Balk1"/>
      </w:pPr>
      <w:r>
        <w:t>6. Ana Menü</w:t>
      </w:r>
    </w:p>
    <w:p w:rsidR="00E53393" w:rsidRDefault="00D777B9">
      <w:pPr>
        <w:pStyle w:val="ListeMaddemi"/>
      </w:pPr>
      <w:r>
        <w:t>🏠</w:t>
      </w:r>
      <w:r>
        <w:t xml:space="preserve"> Ana Sayfa: Dashboard ve genel bakış</w:t>
      </w:r>
    </w:p>
    <w:p w:rsidR="00E53393" w:rsidRDefault="00D777B9">
      <w:pPr>
        <w:pStyle w:val="ListeMaddemi"/>
      </w:pPr>
      <w:r>
        <w:t>📚</w:t>
      </w:r>
      <w:r>
        <w:t xml:space="preserve"> Derslerim: Kayıtlı olunan dersler</w:t>
      </w:r>
    </w:p>
    <w:p w:rsidR="00E53393" w:rsidRDefault="00D777B9">
      <w:pPr>
        <w:pStyle w:val="ListeMaddemi"/>
      </w:pPr>
      <w:r>
        <w:t>📝</w:t>
      </w:r>
      <w:r>
        <w:t xml:space="preserve"> Ödevler: Ödev listesi ve teslim durumu</w:t>
      </w:r>
    </w:p>
    <w:p w:rsidR="00E53393" w:rsidRDefault="00D777B9">
      <w:pPr>
        <w:pStyle w:val="ListeMaddemi"/>
      </w:pPr>
      <w:r>
        <w:t>📊</w:t>
      </w:r>
      <w:r>
        <w:t xml:space="preserve"> Sınavlar: Sınav programı ve sonuçları</w:t>
      </w:r>
    </w:p>
    <w:p w:rsidR="00E53393" w:rsidRDefault="00D777B9">
      <w:pPr>
        <w:pStyle w:val="ListeMaddemi"/>
      </w:pPr>
      <w:r>
        <w:t>💬</w:t>
      </w:r>
      <w:r>
        <w:t xml:space="preserve"> Mesajlar: Öğretmen </w:t>
      </w:r>
      <w:r>
        <w:t>ve öğrenci iletişimi</w:t>
      </w:r>
    </w:p>
    <w:p w:rsidR="00E53393" w:rsidRDefault="00D777B9">
      <w:pPr>
        <w:pStyle w:val="ListeMaddemi"/>
      </w:pPr>
      <w:r>
        <w:t>👤</w:t>
      </w:r>
      <w:r>
        <w:t xml:space="preserve"> Profil: Kişisel bilgiler ve ayarlar</w:t>
      </w:r>
    </w:p>
    <w:p w:rsidR="00E53393" w:rsidRDefault="00D777B9">
      <w:pPr>
        <w:pStyle w:val="Balk2"/>
      </w:pPr>
      <w:r>
        <w:lastRenderedPageBreak/>
        <w:t>İlk Kez Giriş</w:t>
      </w:r>
    </w:p>
    <w:p w:rsidR="00E53393" w:rsidRDefault="00D777B9">
      <w:pPr>
        <w:pStyle w:val="Balk2"/>
      </w:pPr>
      <w:r>
        <w:t>Dashboard (Ana Sayfa)</w:t>
      </w:r>
    </w:p>
    <w:p w:rsidR="00E53393" w:rsidRDefault="00D777B9">
      <w:pPr>
        <w:pStyle w:val="ListeMaddemi"/>
      </w:pPr>
      <w:r>
        <w:t>Güncel Duyurular: Kurumsal duyurular ve haberler</w:t>
      </w:r>
    </w:p>
    <w:p w:rsidR="00E53393" w:rsidRDefault="00D777B9">
      <w:pPr>
        <w:pStyle w:val="ListeMaddemi"/>
      </w:pPr>
      <w:r>
        <w:t>Yaklaşan Etkinlikler: Sınav, ödev teslim tarihleri</w:t>
      </w:r>
    </w:p>
    <w:p w:rsidR="00E53393" w:rsidRDefault="00D777B9">
      <w:pPr>
        <w:pStyle w:val="ListeMaddemi"/>
      </w:pPr>
      <w:r>
        <w:t>Hızlı Erişim: Sık kullanılan özelliklere kısayollar</w:t>
      </w:r>
    </w:p>
    <w:p w:rsidR="00E53393" w:rsidRDefault="00D777B9">
      <w:pPr>
        <w:pStyle w:val="ListeMaddemi"/>
      </w:pPr>
      <w:r>
        <w:t>İstatist</w:t>
      </w:r>
      <w:r>
        <w:t>ikler: Kişisel performans özeti</w:t>
      </w:r>
    </w:p>
    <w:p w:rsidR="00E53393" w:rsidRDefault="00D777B9">
      <w:pPr>
        <w:pStyle w:val="Balk1"/>
      </w:pPr>
      <w:r>
        <w:t>7. Temel Özellikler</w:t>
      </w:r>
    </w:p>
    <w:p w:rsidR="00E53393" w:rsidRDefault="00D777B9">
      <w:pPr>
        <w:pStyle w:val="ListeNumaras"/>
      </w:pPr>
      <w:r>
        <w:t>"Mesajlar" bölümüne gidin</w:t>
      </w:r>
    </w:p>
    <w:p w:rsidR="00E53393" w:rsidRDefault="00D777B9">
      <w:pPr>
        <w:pStyle w:val="ListeNumaras"/>
      </w:pPr>
      <w:r>
        <w:t>"Yeni Mesaj" butonuna tıklayın</w:t>
      </w:r>
    </w:p>
    <w:p w:rsidR="00E53393" w:rsidRDefault="00D777B9">
      <w:pPr>
        <w:pStyle w:val="ListeNumaras"/>
      </w:pPr>
      <w:r>
        <w:t>Alıcıyı seçin</w:t>
      </w:r>
    </w:p>
    <w:p w:rsidR="00E53393" w:rsidRDefault="00D777B9">
      <w:pPr>
        <w:pStyle w:val="ListeNumaras"/>
      </w:pPr>
      <w:r>
        <w:t>Mesajınızı yazın ve "Gönder" butonuna tıklayın</w:t>
      </w:r>
    </w:p>
    <w:p w:rsidR="00E53393" w:rsidRDefault="00D777B9">
      <w:pPr>
        <w:pStyle w:val="Balk2"/>
      </w:pPr>
      <w:r>
        <w:t>Navigasyon Menüsü</w:t>
      </w:r>
    </w:p>
    <w:p w:rsidR="00E53393" w:rsidRDefault="00D777B9">
      <w:pPr>
        <w:pStyle w:val="Balk2"/>
      </w:pPr>
      <w:r>
        <w:t>Ders Katılımı</w:t>
      </w:r>
    </w:p>
    <w:p w:rsidR="00E53393" w:rsidRDefault="00D777B9">
      <w:pPr>
        <w:pStyle w:val="ListeNumaras"/>
      </w:pPr>
      <w:r>
        <w:t>"Derslerim" sekmesine gidin</w:t>
      </w:r>
    </w:p>
    <w:p w:rsidR="00E53393" w:rsidRDefault="00D777B9">
      <w:pPr>
        <w:pStyle w:val="ListeNumaras"/>
      </w:pPr>
      <w:r>
        <w:t>Katılmak istediğiniz dersi</w:t>
      </w:r>
      <w:r>
        <w:t xml:space="preserve"> seçin</w:t>
      </w:r>
    </w:p>
    <w:p w:rsidR="00E53393" w:rsidRDefault="00D777B9">
      <w:pPr>
        <w:pStyle w:val="ListeNumaras"/>
      </w:pPr>
      <w:r>
        <w:t>"Derse Katıl" butonuna tıklayın</w:t>
      </w:r>
    </w:p>
    <w:p w:rsidR="00E53393" w:rsidRDefault="00D777B9">
      <w:pPr>
        <w:pStyle w:val="ListeNumaras"/>
      </w:pPr>
      <w:r>
        <w:t>Kamera ve mikrofon izinlerini verin</w:t>
      </w:r>
    </w:p>
    <w:p w:rsidR="00E53393" w:rsidRDefault="00D777B9">
      <w:pPr>
        <w:pStyle w:val="Balk2"/>
      </w:pPr>
      <w:r>
        <w:t>Ödev Teslimi</w:t>
      </w:r>
    </w:p>
    <w:p w:rsidR="00E53393" w:rsidRDefault="00D777B9">
      <w:pPr>
        <w:pStyle w:val="ListeNumaras"/>
      </w:pPr>
      <w:r>
        <w:t>"Ödevler" bölümüne gidin</w:t>
      </w:r>
    </w:p>
    <w:p w:rsidR="00E53393" w:rsidRDefault="00D777B9">
      <w:pPr>
        <w:pStyle w:val="ListeNumaras"/>
      </w:pPr>
      <w:r>
        <w:t>Teslim edilecek ödevi seçin</w:t>
      </w:r>
    </w:p>
    <w:p w:rsidR="00E53393" w:rsidRDefault="00D777B9">
      <w:pPr>
        <w:pStyle w:val="ListeNumaras"/>
      </w:pPr>
      <w:r>
        <w:t>"Dosya Yükle" butonuna tıklayın</w:t>
      </w:r>
    </w:p>
    <w:p w:rsidR="00E53393" w:rsidRDefault="00D777B9">
      <w:pPr>
        <w:pStyle w:val="ListeNumaras"/>
      </w:pPr>
      <w:r>
        <w:t>Dosyanızı seçin ve "Gönder" butonuna tıklayın</w:t>
      </w:r>
    </w:p>
    <w:p w:rsidR="00E53393" w:rsidRDefault="00D777B9">
      <w:pPr>
        <w:pStyle w:val="Balk2"/>
      </w:pPr>
      <w:r>
        <w:t>Sınav Alma</w:t>
      </w:r>
    </w:p>
    <w:p w:rsidR="00E53393" w:rsidRDefault="00D777B9">
      <w:pPr>
        <w:pStyle w:val="ListeNumaras"/>
      </w:pPr>
      <w:r>
        <w:t>"Sınavlar" bölümüne gidin</w:t>
      </w:r>
    </w:p>
    <w:p w:rsidR="00E53393" w:rsidRDefault="00D777B9">
      <w:pPr>
        <w:pStyle w:val="ListeNumaras"/>
      </w:pPr>
      <w:r>
        <w:t>Aktif sınavı seçin</w:t>
      </w:r>
    </w:p>
    <w:p w:rsidR="00E53393" w:rsidRDefault="00D777B9">
      <w:pPr>
        <w:pStyle w:val="ListeNumaras"/>
      </w:pPr>
      <w:r>
        <w:t>"Sınava Başla" butonuna tıklayın</w:t>
      </w:r>
    </w:p>
    <w:p w:rsidR="00E53393" w:rsidRDefault="00D777B9">
      <w:pPr>
        <w:pStyle w:val="ListeNumaras"/>
      </w:pPr>
      <w:r>
        <w:t>Soruları cevaplayın ve "Teslim Et" butonuna tıklayın</w:t>
      </w:r>
    </w:p>
    <w:p w:rsidR="00E53393" w:rsidRDefault="00D777B9">
      <w:pPr>
        <w:pStyle w:val="Balk1"/>
      </w:pPr>
      <w:r>
        <w:t>8. Gelişmiş Özellikler</w:t>
      </w:r>
    </w:p>
    <w:p w:rsidR="00E53393" w:rsidRDefault="00D777B9">
      <w:pPr>
        <w:pStyle w:val="ListeMaddemi"/>
      </w:pPr>
      <w:r>
        <w:t>Google Calendar, Outlook entegrasyonu</w:t>
      </w:r>
    </w:p>
    <w:p w:rsidR="00E53393" w:rsidRDefault="00D777B9">
      <w:pPr>
        <w:pStyle w:val="ListeMaddemi"/>
      </w:pPr>
      <w:r>
        <w:t>Otomatik hatırlatmalar</w:t>
      </w:r>
    </w:p>
    <w:p w:rsidR="00E53393" w:rsidRDefault="00D777B9">
      <w:pPr>
        <w:pStyle w:val="ListeMaddemi"/>
      </w:pPr>
      <w:r>
        <w:t>Kişisel program yönetimi</w:t>
      </w:r>
    </w:p>
    <w:p w:rsidR="00E53393" w:rsidRDefault="00D777B9">
      <w:pPr>
        <w:pStyle w:val="Balk2"/>
      </w:pPr>
      <w:r>
        <w:lastRenderedPageBreak/>
        <w:t>Mesajlaşma</w:t>
      </w:r>
    </w:p>
    <w:p w:rsidR="00E53393" w:rsidRDefault="00D777B9">
      <w:pPr>
        <w:pStyle w:val="Balk2"/>
      </w:pPr>
      <w:r>
        <w:t>Grup Çalışmaları</w:t>
      </w:r>
    </w:p>
    <w:p w:rsidR="00E53393" w:rsidRDefault="00D777B9">
      <w:pPr>
        <w:pStyle w:val="ListeMaddemi"/>
      </w:pPr>
      <w:r>
        <w:t xml:space="preserve">Öğretmen </w:t>
      </w:r>
      <w:r>
        <w:t>tarafından oluşturulan gruplara katılım</w:t>
      </w:r>
    </w:p>
    <w:p w:rsidR="00E53393" w:rsidRDefault="00D777B9">
      <w:pPr>
        <w:pStyle w:val="ListeMaddemi"/>
      </w:pPr>
      <w:r>
        <w:t>Grup içi dosya paylaşımı</w:t>
      </w:r>
    </w:p>
    <w:p w:rsidR="00E53393" w:rsidRDefault="00D777B9">
      <w:pPr>
        <w:pStyle w:val="ListeMaddemi"/>
      </w:pPr>
      <w:r>
        <w:t>Kolektif proje geliştirme araçları</w:t>
      </w:r>
    </w:p>
    <w:p w:rsidR="00E53393" w:rsidRDefault="00D777B9">
      <w:pPr>
        <w:pStyle w:val="Balk2"/>
      </w:pPr>
      <w:r>
        <w:t>Beyaz Tahta Kullanımı</w:t>
      </w:r>
    </w:p>
    <w:p w:rsidR="00E53393" w:rsidRDefault="00D777B9">
      <w:pPr>
        <w:pStyle w:val="ListeMaddemi"/>
      </w:pPr>
      <w:r>
        <w:t>Gerçek zamanlı çizim ve yazma</w:t>
      </w:r>
    </w:p>
    <w:p w:rsidR="00E53393" w:rsidRDefault="00D777B9">
      <w:pPr>
        <w:pStyle w:val="ListeMaddemi"/>
      </w:pPr>
      <w:r>
        <w:t>Ekran paylaşımı</w:t>
      </w:r>
    </w:p>
    <w:p w:rsidR="00E53393" w:rsidRDefault="00D777B9">
      <w:pPr>
        <w:pStyle w:val="ListeMaddemi"/>
      </w:pPr>
      <w:r>
        <w:t>Matematiksel formül editörü</w:t>
      </w:r>
    </w:p>
    <w:p w:rsidR="00E53393" w:rsidRDefault="00D777B9">
      <w:pPr>
        <w:pStyle w:val="Balk2"/>
      </w:pPr>
      <w:r>
        <w:t>Kayıt ve Tekrar İzleme</w:t>
      </w:r>
    </w:p>
    <w:p w:rsidR="00E53393" w:rsidRDefault="00D777B9">
      <w:pPr>
        <w:pStyle w:val="ListeMaddemi"/>
      </w:pPr>
      <w:r>
        <w:t>Ders kayıtlarına erişim</w:t>
      </w:r>
    </w:p>
    <w:p w:rsidR="00E53393" w:rsidRDefault="00D777B9">
      <w:pPr>
        <w:pStyle w:val="ListeMaddemi"/>
      </w:pPr>
      <w:r>
        <w:t xml:space="preserve">İndirme ve </w:t>
      </w:r>
      <w:r>
        <w:t>çevrimdışı izleme</w:t>
      </w:r>
    </w:p>
    <w:p w:rsidR="00E53393" w:rsidRDefault="00D777B9">
      <w:pPr>
        <w:pStyle w:val="ListeMaddemi"/>
      </w:pPr>
      <w:r>
        <w:t>Hız kontrolü ve not alma</w:t>
      </w:r>
    </w:p>
    <w:p w:rsidR="00E53393" w:rsidRDefault="00D777B9">
      <w:pPr>
        <w:pStyle w:val="Balk1"/>
      </w:pPr>
      <w:r>
        <w:t>9. Sorun Giderme</w:t>
      </w:r>
    </w:p>
    <w:p w:rsidR="00E53393" w:rsidRDefault="00D777B9">
      <w:r>
        <w:t>#### Giriş Yapamıyorum</w:t>
      </w:r>
    </w:p>
    <w:p w:rsidR="00E53393" w:rsidRDefault="00D777B9">
      <w:r>
        <w:t>Çözüm:</w:t>
      </w:r>
    </w:p>
    <w:p w:rsidR="00E53393" w:rsidRDefault="00D777B9">
      <w:pPr>
        <w:pStyle w:val="ListeNumaras"/>
      </w:pPr>
      <w:r>
        <w:t>Kullanıcı adı ve şifrenizi kontrol edin</w:t>
      </w:r>
    </w:p>
    <w:p w:rsidR="00E53393" w:rsidRDefault="00D777B9">
      <w:pPr>
        <w:pStyle w:val="ListeNumaras"/>
      </w:pPr>
      <w:r>
        <w:t>Caps Lock tuşunun kapalı olduğundan emin olun</w:t>
      </w:r>
    </w:p>
    <w:p w:rsidR="00E53393" w:rsidRDefault="00D777B9">
      <w:pPr>
        <w:pStyle w:val="ListeNumaras"/>
      </w:pPr>
      <w:r>
        <w:t>Tarayıcı çerezlerini temizleyin</w:t>
      </w:r>
    </w:p>
    <w:p w:rsidR="00E53393" w:rsidRDefault="00D777B9">
      <w:pPr>
        <w:pStyle w:val="ListeNumaras"/>
      </w:pPr>
      <w:r>
        <w:t>Farklı bir tarayıcı deneyin</w:t>
      </w:r>
    </w:p>
    <w:p w:rsidR="00E53393" w:rsidRDefault="00D777B9">
      <w:r>
        <w:t>#### Video/Ses Sorun</w:t>
      </w:r>
      <w:r>
        <w:t>u</w:t>
      </w:r>
    </w:p>
    <w:p w:rsidR="00E53393" w:rsidRDefault="00D777B9">
      <w:r>
        <w:t>Çözüm:</w:t>
      </w:r>
    </w:p>
    <w:p w:rsidR="00E53393" w:rsidRDefault="00D777B9">
      <w:pPr>
        <w:pStyle w:val="ListeNumaras"/>
      </w:pPr>
      <w:r>
        <w:t>Mikrofon ve kamera izinlerini kontrol edin</w:t>
      </w:r>
    </w:p>
    <w:p w:rsidR="00E53393" w:rsidRDefault="00D777B9">
      <w:pPr>
        <w:pStyle w:val="ListeNumaras"/>
      </w:pPr>
      <w:r>
        <w:t>Tarayıcı ayarlarından medya izinlerini güncelleyin</w:t>
      </w:r>
    </w:p>
    <w:p w:rsidR="00E53393" w:rsidRDefault="00D777B9">
      <w:pPr>
        <w:pStyle w:val="ListeNumaras"/>
      </w:pPr>
      <w:r>
        <w:t>Başka uygulamaları kapatın</w:t>
      </w:r>
    </w:p>
    <w:p w:rsidR="00E53393" w:rsidRDefault="00D777B9">
      <w:pPr>
        <w:pStyle w:val="ListeNumaras"/>
      </w:pPr>
      <w:r>
        <w:t>İnternet bağlantınızı kontrol edin</w:t>
      </w:r>
    </w:p>
    <w:p w:rsidR="00E53393" w:rsidRDefault="00D777B9">
      <w:r>
        <w:t>#### Dosya Yüklenmiyor</w:t>
      </w:r>
    </w:p>
    <w:p w:rsidR="00E53393" w:rsidRDefault="00D777B9">
      <w:r>
        <w:t>Çözüm:</w:t>
      </w:r>
    </w:p>
    <w:p w:rsidR="00E53393" w:rsidRDefault="00D777B9">
      <w:pPr>
        <w:pStyle w:val="ListeNumaras"/>
      </w:pPr>
      <w:r>
        <w:t>Dosya boyutunu kontrol edin (max 100MB)</w:t>
      </w:r>
    </w:p>
    <w:p w:rsidR="00E53393" w:rsidRDefault="00D777B9">
      <w:pPr>
        <w:pStyle w:val="ListeNumaras"/>
      </w:pPr>
      <w:r>
        <w:t xml:space="preserve">Desteklenen </w:t>
      </w:r>
      <w:r>
        <w:t>formatları kontrol edin</w:t>
      </w:r>
    </w:p>
    <w:p w:rsidR="00E53393" w:rsidRDefault="00D777B9">
      <w:pPr>
        <w:pStyle w:val="ListeNumaras"/>
      </w:pPr>
      <w:r>
        <w:t>İnternet bağlantınızı kontrol edin</w:t>
      </w:r>
    </w:p>
    <w:p w:rsidR="00E53393" w:rsidRDefault="00D777B9">
      <w:pPr>
        <w:pStyle w:val="ListeNumaras"/>
      </w:pPr>
      <w:r>
        <w:t>Sayfayı yenileyin</w:t>
      </w:r>
    </w:p>
    <w:p w:rsidR="00E53393" w:rsidRDefault="00D777B9">
      <w:r>
        <w:lastRenderedPageBreak/>
        <w:t>#### Sayfa Yüklenmiyor</w:t>
      </w:r>
    </w:p>
    <w:p w:rsidR="00E53393" w:rsidRDefault="00D777B9">
      <w:r>
        <w:t>Çözüm:</w:t>
      </w:r>
    </w:p>
    <w:p w:rsidR="00E53393" w:rsidRDefault="00D777B9">
      <w:pPr>
        <w:pStyle w:val="ListeNumaras"/>
      </w:pPr>
      <w:r>
        <w:t>İnternet bağlantınızı kontrol edin</w:t>
      </w:r>
    </w:p>
    <w:p w:rsidR="00E53393" w:rsidRDefault="00D777B9">
      <w:pPr>
        <w:pStyle w:val="ListeNumaras"/>
      </w:pPr>
      <w:r>
        <w:t>Tarayıcı önbelleğini temizleyin</w:t>
      </w:r>
    </w:p>
    <w:p w:rsidR="00E53393" w:rsidRDefault="00D777B9">
      <w:pPr>
        <w:pStyle w:val="ListeNumaras"/>
      </w:pPr>
      <w:r>
        <w:t>Güvenlik duvarı ayarlarını kontrol edin</w:t>
      </w:r>
    </w:p>
    <w:p w:rsidR="00E53393" w:rsidRDefault="00D777B9">
      <w:pPr>
        <w:pStyle w:val="ListeNumaras"/>
      </w:pPr>
      <w:r>
        <w:t>VPN kullanıyorsanız kapatmayı deneyin</w:t>
      </w:r>
    </w:p>
    <w:p w:rsidR="00E53393" w:rsidRDefault="00D777B9">
      <w:pPr>
        <w:pStyle w:val="Balk2"/>
      </w:pPr>
      <w:r>
        <w:t>Takv</w:t>
      </w:r>
      <w:r>
        <w:t>im Entegrasyonu</w:t>
      </w:r>
    </w:p>
    <w:p w:rsidR="00E53393" w:rsidRDefault="00D777B9">
      <w:pPr>
        <w:pStyle w:val="Balk1"/>
      </w:pPr>
      <w:r>
        <w:t>10. SSS (Sıkça Sorulan Sorular)</w:t>
      </w:r>
    </w:p>
    <w:p w:rsidR="00E53393" w:rsidRDefault="00D777B9">
      <w:r>
        <w:t>S: Hangi dosya formatları desteklenir?</w:t>
      </w:r>
    </w:p>
    <w:p w:rsidR="00E53393" w:rsidRDefault="00D777B9">
      <w:r>
        <w:t>C: PDF, DOC/DOCX, XLS/XLSX, PPT/PPTX, JPG, PNG, MP4, MP3 formatları desteklenir.</w:t>
      </w:r>
    </w:p>
    <w:p w:rsidR="00E53393" w:rsidRDefault="00D777B9">
      <w:r>
        <w:t>S: Sınav süresi dolunca ne olur?</w:t>
      </w:r>
    </w:p>
    <w:p w:rsidR="00E53393" w:rsidRDefault="00D777B9">
      <w:r>
        <w:t xml:space="preserve">C: Sistem otomatik olarak sınavı teslim eder ve mevcut </w:t>
      </w:r>
      <w:r>
        <w:t>cevapları kaydeder.</w:t>
      </w:r>
    </w:p>
    <w:p w:rsidR="00E53393" w:rsidRDefault="00D777B9">
      <w:r>
        <w:t>S: Kayıtlar ne kadar süre saklanır?</w:t>
      </w:r>
    </w:p>
    <w:p w:rsidR="00E53393" w:rsidRDefault="00D777B9">
      <w:r>
        <w:t>C: Ders kayıtları 1 yıl boyunca saklanır, öğrenci verileri mezuniyet sonrası 3 yıl saklanır.</w:t>
      </w:r>
    </w:p>
    <w:p w:rsidR="00E53393" w:rsidRDefault="00D777B9">
      <w:pPr>
        <w:pStyle w:val="Balk2"/>
      </w:pPr>
      <w:r>
        <w:t>Yaygın Sorunlar ve Çözümleri</w:t>
      </w:r>
    </w:p>
    <w:p w:rsidR="00E53393" w:rsidRDefault="00D777B9">
      <w:pPr>
        <w:pStyle w:val="Balk2"/>
      </w:pPr>
      <w:r>
        <w:t>Genel Sorular</w:t>
      </w:r>
    </w:p>
    <w:p w:rsidR="00E53393" w:rsidRDefault="00D777B9">
      <w:r>
        <w:t>S: Sisteme kaç kişi aynı anda bağlanabilir?</w:t>
      </w:r>
    </w:p>
    <w:p w:rsidR="00E53393" w:rsidRDefault="00D777B9">
      <w:r>
        <w:t>C: Sistem eş zamanlı</w:t>
      </w:r>
      <w:r>
        <w:t xml:space="preserve"> olarak sınırsız kullanıcıyı destekler. Ancak sınıf başına maksimum 100 öğrenci önerilir.</w:t>
      </w:r>
    </w:p>
    <w:p w:rsidR="00E53393" w:rsidRDefault="00D777B9">
      <w:r>
        <w:t>S: Mobil cihazlardan erişebilir miyim?</w:t>
      </w:r>
    </w:p>
    <w:p w:rsidR="00E53393" w:rsidRDefault="00D777B9">
      <w:r>
        <w:t>C: Evet, hem mobil uygulama hem de mobil tarayıcı desteği mevcuttur.</w:t>
      </w:r>
    </w:p>
    <w:p w:rsidR="00E53393" w:rsidRDefault="00D777B9">
      <w:r>
        <w:t>S: Offline çalışabilir miyim?</w:t>
      </w:r>
    </w:p>
    <w:p w:rsidR="00E53393" w:rsidRDefault="00D777B9">
      <w:r>
        <w:t xml:space="preserve">C: Bazı içerikler offline </w:t>
      </w:r>
      <w:r>
        <w:t>görüntülenebilir, ancak etkileşimli özellikler internet bağlantısı gerektirir.</w:t>
      </w:r>
    </w:p>
    <w:p w:rsidR="00E53393" w:rsidRDefault="00D777B9">
      <w:r>
        <w:t>S: Verilerim güvende mi?</w:t>
      </w:r>
    </w:p>
    <w:p w:rsidR="00E53393" w:rsidRDefault="00D777B9">
      <w:r>
        <w:t>C: Evet, tüm veriler SSL şifreleme ile korunur ve GDPR uyumludur.</w:t>
      </w:r>
    </w:p>
    <w:p w:rsidR="00E53393" w:rsidRDefault="00D777B9">
      <w:pPr>
        <w:pStyle w:val="Balk1"/>
      </w:pPr>
      <w:r>
        <w:t>11. İletişim</w:t>
      </w:r>
    </w:p>
    <w:p w:rsidR="00E53393" w:rsidRDefault="00D777B9">
      <w:pPr>
        <w:pStyle w:val="ListeMaddemi"/>
      </w:pPr>
      <w:r>
        <w:t>E-posta: info@genius.edu</w:t>
      </w:r>
    </w:p>
    <w:p w:rsidR="00E53393" w:rsidRDefault="00D777B9">
      <w:pPr>
        <w:pStyle w:val="ListeMaddemi"/>
      </w:pPr>
      <w:r>
        <w:lastRenderedPageBreak/>
        <w:t>Web: www.genius.edu</w:t>
      </w:r>
    </w:p>
    <w:p w:rsidR="00E53393" w:rsidRDefault="00D777B9">
      <w:pPr>
        <w:pStyle w:val="ListeMaddemi"/>
      </w:pPr>
      <w:r>
        <w:t>Sosyal Medya: @GeniusEdu</w:t>
      </w:r>
    </w:p>
    <w:p w:rsidR="00E53393" w:rsidRDefault="00D777B9">
      <w:r>
        <w:t>---</w:t>
      </w:r>
    </w:p>
    <w:p w:rsidR="00E53393" w:rsidRDefault="00D777B9">
      <w:r>
        <w:t>Son Güncelleme: 07 Eylül 2025</w:t>
      </w:r>
    </w:p>
    <w:p w:rsidR="00E53393" w:rsidRDefault="00D777B9">
      <w:r>
        <w:t>Versiyon: 2.1.0</w:t>
      </w:r>
    </w:p>
    <w:p w:rsidR="00E53393" w:rsidRDefault="00D777B9">
      <w:r>
        <w:t>Doküman Kodu: GOC-DOC-2025-001</w:t>
      </w:r>
    </w:p>
    <w:p w:rsidR="00E53393" w:rsidRDefault="00D777B9">
      <w:r>
        <w:t>Bu doküman Genius Education tarafından hazırlanmıştır. Tüm hakları saklıdır.</w:t>
      </w:r>
    </w:p>
    <w:p w:rsidR="00E53393" w:rsidRDefault="00D777B9">
      <w:pPr>
        <w:pStyle w:val="Balk2"/>
      </w:pPr>
      <w:r>
        <w:t>Teknik Sorular</w:t>
      </w:r>
    </w:p>
    <w:p w:rsidR="00E53393" w:rsidRDefault="00D777B9">
      <w:pPr>
        <w:pStyle w:val="Balk2"/>
      </w:pPr>
      <w:r>
        <w:t>Teknik Destek</w:t>
      </w:r>
    </w:p>
    <w:p w:rsidR="00E53393" w:rsidRDefault="00D777B9">
      <w:pPr>
        <w:pStyle w:val="ListeMaddemi"/>
      </w:pPr>
      <w:r>
        <w:t>E-posta: support@genius.edu</w:t>
      </w:r>
    </w:p>
    <w:p w:rsidR="00E53393" w:rsidRDefault="00D777B9">
      <w:pPr>
        <w:pStyle w:val="ListeMaddemi"/>
      </w:pPr>
      <w:r>
        <w:t>Telefon: +90 212 XXX XX XX</w:t>
      </w:r>
    </w:p>
    <w:p w:rsidR="00E53393" w:rsidRDefault="00D777B9">
      <w:pPr>
        <w:pStyle w:val="ListeMaddemi"/>
      </w:pPr>
      <w:r>
        <w:t xml:space="preserve">Canlı Destek: </w:t>
      </w:r>
      <w:r>
        <w:t>Sistem içi chat özelliği</w:t>
      </w:r>
    </w:p>
    <w:p w:rsidR="00E53393" w:rsidRDefault="00D777B9">
      <w:pPr>
        <w:pStyle w:val="ListeMaddemi"/>
      </w:pPr>
      <w:r>
        <w:t>Çalışma Saatleri: Pazartesi-Cuma 09:00-18:00</w:t>
      </w:r>
    </w:p>
    <w:p w:rsidR="00E53393" w:rsidRDefault="00D777B9">
      <w:pPr>
        <w:pStyle w:val="Balk2"/>
      </w:pPr>
      <w:r>
        <w:t>Eğitim ve Danışmanlık</w:t>
      </w:r>
    </w:p>
    <w:p w:rsidR="00E53393" w:rsidRDefault="00D777B9">
      <w:pPr>
        <w:pStyle w:val="ListeMaddemi"/>
      </w:pPr>
      <w:r>
        <w:t>E-posta: training@genius.edu</w:t>
      </w:r>
    </w:p>
    <w:p w:rsidR="00E53393" w:rsidRDefault="00D777B9">
      <w:pPr>
        <w:pStyle w:val="ListeMaddemi"/>
      </w:pPr>
      <w:r>
        <w:t>Telefon: +90 212 XXX XX XX</w:t>
      </w:r>
    </w:p>
    <w:p w:rsidR="00E53393" w:rsidRDefault="00D777B9">
      <w:pPr>
        <w:pStyle w:val="ListeMaddemi"/>
      </w:pPr>
      <w:r>
        <w:t>Online Eğitim: Her Çarşamba 14:00-15:00</w:t>
      </w:r>
    </w:p>
    <w:p w:rsidR="00E53393" w:rsidRDefault="00D777B9">
      <w:pPr>
        <w:pStyle w:val="Balk2"/>
      </w:pPr>
      <w:r>
        <w:t>Satış ve Genel Bilgi</w:t>
      </w:r>
    </w:p>
    <w:p w:rsidR="00E53393" w:rsidRDefault="00D777B9">
      <w:pPr>
        <w:pStyle w:val="ListeMaddemi"/>
      </w:pPr>
      <w:r>
        <w:t>E-posta: info@genius.edu</w:t>
      </w:r>
    </w:p>
    <w:p w:rsidR="00E53393" w:rsidRDefault="00D777B9">
      <w:pPr>
        <w:pStyle w:val="ListeMaddemi"/>
      </w:pPr>
      <w:r>
        <w:t>Web: www.genius.edu</w:t>
      </w:r>
    </w:p>
    <w:p w:rsidR="00E53393" w:rsidRDefault="00D777B9">
      <w:pPr>
        <w:pStyle w:val="ListeMaddemi"/>
      </w:pPr>
      <w:r>
        <w:t>So</w:t>
      </w:r>
      <w:r>
        <w:t>syal Medya: @GeniusEdu</w:t>
      </w:r>
    </w:p>
    <w:p w:rsidR="00E53393" w:rsidRDefault="00D777B9">
      <w:r>
        <w:t>---</w:t>
      </w:r>
    </w:p>
    <w:p w:rsidR="00E53393" w:rsidRDefault="00D777B9">
      <w:r>
        <w:t>Son Güncelleme: 07 Eylül 2025</w:t>
      </w:r>
    </w:p>
    <w:p w:rsidR="00E53393" w:rsidRDefault="00D777B9">
      <w:r>
        <w:t>Versiyon: 2.1.0</w:t>
      </w:r>
    </w:p>
    <w:p w:rsidR="00E53393" w:rsidRDefault="00D777B9">
      <w:r>
        <w:t>Doküman Kodu: GOC-DOC-2025-001</w:t>
      </w:r>
    </w:p>
    <w:p w:rsidR="00E53393" w:rsidRDefault="00D777B9">
      <w:r>
        <w:t>Bu doküman Genius Education tarafından hazırlanmıştır. Tüm hakları saklıdır.</w:t>
      </w:r>
    </w:p>
    <w:sectPr w:rsidR="00E53393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77B9"/>
    <w:rsid w:val="00E533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0340D2D4-2BAA-4D78-856B-5E902F11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22B0B3-C0C0-4E2E-AD65-045CE6949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mehmet ş</cp:lastModifiedBy>
  <cp:revision>2</cp:revision>
  <dcterms:created xsi:type="dcterms:W3CDTF">2013-12-23T23:15:00Z</dcterms:created>
  <dcterms:modified xsi:type="dcterms:W3CDTF">2025-09-07T12:42:00Z</dcterms:modified>
  <cp:category/>
</cp:coreProperties>
</file>